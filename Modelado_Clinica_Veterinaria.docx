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Trabajo Práctico - Modelado de Clínica Veterinaria</w:t>
      </w:r>
    </w:p>
    <w:p>
      <w:pPr>
        <w:pStyle w:val="Heading1"/>
      </w:pPr>
      <w:r>
        <w:t>1. Entidades y Atributos</w:t>
      </w:r>
    </w:p>
    <w:p>
      <w:pPr>
        <w:pStyle w:val="ListBullet"/>
      </w:pPr>
      <w:r>
        <w:t>Veterinario</w:t>
      </w:r>
    </w:p>
    <w:p>
      <w:pPr>
        <w:pStyle w:val="ListBullet2"/>
      </w:pPr>
      <w:r>
        <w:t>ID_Veterinario</w:t>
      </w:r>
    </w:p>
    <w:p>
      <w:pPr>
        <w:pStyle w:val="ListBullet2"/>
      </w:pPr>
      <w:r>
        <w:t>Nombre</w:t>
      </w:r>
    </w:p>
    <w:p>
      <w:pPr>
        <w:pStyle w:val="ListBullet2"/>
      </w:pPr>
      <w:r>
        <w:t>Apellido</w:t>
      </w:r>
    </w:p>
    <w:p>
      <w:pPr>
        <w:pStyle w:val="ListBullet2"/>
      </w:pPr>
      <w:r>
        <w:t>Especialidad</w:t>
      </w:r>
    </w:p>
    <w:p>
      <w:pPr>
        <w:pStyle w:val="ListBullet2"/>
      </w:pPr>
      <w:r>
        <w:t>Teléfono</w:t>
      </w:r>
    </w:p>
    <w:p>
      <w:pPr>
        <w:pStyle w:val="ListBullet2"/>
      </w:pPr>
      <w:r>
        <w:t>Email</w:t>
      </w:r>
    </w:p>
    <w:p>
      <w:pPr>
        <w:pStyle w:val="ListBullet"/>
      </w:pPr>
      <w:r>
        <w:t>Dueño</w:t>
      </w:r>
    </w:p>
    <w:p>
      <w:pPr>
        <w:pStyle w:val="ListBullet2"/>
      </w:pPr>
      <w:r>
        <w:t>ID_Dueño</w:t>
      </w:r>
    </w:p>
    <w:p>
      <w:pPr>
        <w:pStyle w:val="ListBullet2"/>
      </w:pPr>
      <w:r>
        <w:t>Nombre</w:t>
      </w:r>
    </w:p>
    <w:p>
      <w:pPr>
        <w:pStyle w:val="ListBullet2"/>
      </w:pPr>
      <w:r>
        <w:t>Apellido</w:t>
      </w:r>
    </w:p>
    <w:p>
      <w:pPr>
        <w:pStyle w:val="ListBullet2"/>
      </w:pPr>
      <w:r>
        <w:t>Dirección</w:t>
      </w:r>
    </w:p>
    <w:p>
      <w:pPr>
        <w:pStyle w:val="ListBullet2"/>
      </w:pPr>
      <w:r>
        <w:t>Teléfono</w:t>
      </w:r>
    </w:p>
    <w:p>
      <w:pPr>
        <w:pStyle w:val="ListBullet2"/>
      </w:pPr>
      <w:r>
        <w:t>Email</w:t>
      </w:r>
    </w:p>
    <w:p>
      <w:pPr>
        <w:pStyle w:val="ListBullet"/>
      </w:pPr>
      <w:r>
        <w:t>Mascota</w:t>
      </w:r>
    </w:p>
    <w:p>
      <w:pPr>
        <w:pStyle w:val="ListBullet2"/>
      </w:pPr>
      <w:r>
        <w:t>ID_Mascota</w:t>
      </w:r>
    </w:p>
    <w:p>
      <w:pPr>
        <w:pStyle w:val="ListBullet2"/>
      </w:pPr>
      <w:r>
        <w:t>Nombre</w:t>
      </w:r>
    </w:p>
    <w:p>
      <w:pPr>
        <w:pStyle w:val="ListBullet2"/>
      </w:pPr>
      <w:r>
        <w:t>FechaNacimiento</w:t>
      </w:r>
    </w:p>
    <w:p>
      <w:pPr>
        <w:pStyle w:val="ListBullet2"/>
      </w:pPr>
      <w:r>
        <w:t>Sexo</w:t>
      </w:r>
    </w:p>
    <w:p>
      <w:pPr>
        <w:pStyle w:val="ListBullet2"/>
      </w:pPr>
      <w:r>
        <w:t>Especie</w:t>
      </w:r>
    </w:p>
    <w:p>
      <w:pPr>
        <w:pStyle w:val="ListBullet2"/>
      </w:pPr>
      <w:r>
        <w:t>Raza</w:t>
      </w:r>
    </w:p>
    <w:p>
      <w:pPr>
        <w:pStyle w:val="ListBullet2"/>
      </w:pPr>
      <w:r>
        <w:t>ID_Dueño (FK)</w:t>
      </w:r>
    </w:p>
    <w:p>
      <w:pPr>
        <w:pStyle w:val="ListBullet"/>
      </w:pPr>
      <w:r>
        <w:t>Consulta</w:t>
      </w:r>
    </w:p>
    <w:p>
      <w:pPr>
        <w:pStyle w:val="ListBullet2"/>
      </w:pPr>
      <w:r>
        <w:t>ID_Consulta</w:t>
      </w:r>
    </w:p>
    <w:p>
      <w:pPr>
        <w:pStyle w:val="ListBullet2"/>
      </w:pPr>
      <w:r>
        <w:t>FechaHora</w:t>
      </w:r>
    </w:p>
    <w:p>
      <w:pPr>
        <w:pStyle w:val="ListBullet2"/>
      </w:pPr>
      <w:r>
        <w:t>Motivo</w:t>
      </w:r>
    </w:p>
    <w:p>
      <w:pPr>
        <w:pStyle w:val="ListBullet2"/>
      </w:pPr>
      <w:r>
        <w:t>Diagnóstico</w:t>
      </w:r>
    </w:p>
    <w:p>
      <w:pPr>
        <w:pStyle w:val="ListBullet2"/>
      </w:pPr>
      <w:r>
        <w:t>ID_Mascota (FK)</w:t>
      </w:r>
    </w:p>
    <w:p>
      <w:pPr>
        <w:pStyle w:val="ListBullet2"/>
      </w:pPr>
      <w:r>
        <w:t>ID_Veterinario (FK)</w:t>
      </w:r>
    </w:p>
    <w:p>
      <w:pPr>
        <w:pStyle w:val="ListBullet"/>
      </w:pPr>
      <w:r>
        <w:t>Vacuna</w:t>
      </w:r>
    </w:p>
    <w:p>
      <w:pPr>
        <w:pStyle w:val="ListBullet2"/>
      </w:pPr>
      <w:r>
        <w:t>ID_Vacuna</w:t>
      </w:r>
    </w:p>
    <w:p>
      <w:pPr>
        <w:pStyle w:val="ListBullet2"/>
      </w:pPr>
      <w:r>
        <w:t>Nombre</w:t>
      </w:r>
    </w:p>
    <w:p>
      <w:pPr>
        <w:pStyle w:val="ListBullet2"/>
      </w:pPr>
      <w:r>
        <w:t>Dosis</w:t>
      </w:r>
    </w:p>
    <w:p>
      <w:pPr>
        <w:pStyle w:val="ListBullet2"/>
      </w:pPr>
      <w:r>
        <w:t>FechaAplicación</w:t>
      </w:r>
    </w:p>
    <w:p>
      <w:pPr>
        <w:pStyle w:val="ListBullet2"/>
      </w:pPr>
      <w:r>
        <w:t>ID_Mascota (FK)</w:t>
      </w:r>
    </w:p>
    <w:p>
      <w:pPr>
        <w:pStyle w:val="ListBullet"/>
      </w:pPr>
      <w:r>
        <w:t>Medicamento</w:t>
      </w:r>
    </w:p>
    <w:p>
      <w:pPr>
        <w:pStyle w:val="ListBullet2"/>
      </w:pPr>
      <w:r>
        <w:t>ID_Medicamento</w:t>
      </w:r>
    </w:p>
    <w:p>
      <w:pPr>
        <w:pStyle w:val="ListBullet2"/>
      </w:pPr>
      <w:r>
        <w:t>Nombre</w:t>
      </w:r>
    </w:p>
    <w:p>
      <w:pPr>
        <w:pStyle w:val="ListBullet2"/>
      </w:pPr>
      <w:r>
        <w:t>Indicaciones</w:t>
      </w:r>
    </w:p>
    <w:p>
      <w:pPr>
        <w:pStyle w:val="ListBullet2"/>
      </w:pPr>
      <w:r>
        <w:t>Dosis</w:t>
      </w:r>
    </w:p>
    <w:p>
      <w:pPr>
        <w:pStyle w:val="ListBullet2"/>
      </w:pPr>
      <w:r>
        <w:t>ID_Consulta (FK)</w:t>
      </w:r>
    </w:p>
    <w:p>
      <w:pPr>
        <w:pStyle w:val="Heading1"/>
      </w:pPr>
      <w:r>
        <w:t>2. Abstracción y Herencia</w:t>
      </w:r>
    </w:p>
    <w:p>
      <w:r>
        <w:t>Entidad padre: Mascota</w:t>
      </w:r>
    </w:p>
    <w:p>
      <w:pPr>
        <w:pStyle w:val="ListBullet"/>
      </w:pPr>
      <w:r>
        <w:t>Herencias:</w:t>
      </w:r>
    </w:p>
    <w:p>
      <w:pPr>
        <w:pStyle w:val="ListBullet2"/>
      </w:pPr>
      <w:r>
        <w:t>Perro</w:t>
      </w:r>
    </w:p>
    <w:p>
      <w:pPr>
        <w:pStyle w:val="ListBullet3"/>
      </w:pPr>
      <w:r>
        <w:t>NivelAdiestramiento</w:t>
      </w:r>
    </w:p>
    <w:p>
      <w:pPr>
        <w:pStyle w:val="ListBullet3"/>
      </w:pPr>
      <w:r>
        <w:t>Tamaño</w:t>
      </w:r>
    </w:p>
    <w:p>
      <w:pPr>
        <w:pStyle w:val="ListBullet2"/>
      </w:pPr>
      <w:r>
        <w:t>Gato</w:t>
      </w:r>
    </w:p>
    <w:p>
      <w:pPr>
        <w:pStyle w:val="ListBullet3"/>
      </w:pPr>
      <w:r>
        <w:t>ViveEnInterior (Sí/No)</w:t>
      </w:r>
    </w:p>
    <w:p>
      <w:pPr>
        <w:pStyle w:val="ListBullet3"/>
      </w:pPr>
      <w:r>
        <w:t>EsArisco (Sí/No)</w:t>
      </w:r>
    </w:p>
    <w:p>
      <w:pPr>
        <w:pStyle w:val="Heading1"/>
      </w:pPr>
      <w:r>
        <w:t>3. Representación Visual (ER simplificado)</w:t>
      </w:r>
    </w:p>
    <w:p>
      <w:r>
        <w:br/>
        <w:t>• Mascota (ID_Mascota, Nombre, FechaNacimiento, Sexo, Especie, Raza, ID_Dueño)</w:t>
        <w:br/>
        <w:t xml:space="preserve">   ├── Perro (NivelAdiestramiento, Tamaño)</w:t>
        <w:br/>
        <w:t xml:space="preserve">   └── Gato (ViveEnInterior, EsArisco)</w:t>
        <w:br/>
        <w:br/>
        <w:t>• Dueño (ID_Dueño, Nombre, Apellido, Dirección, Teléfono, Email)</w:t>
        <w:br/>
        <w:br/>
        <w:t>• Veterinario (ID_Veterinario, Nombre, Apellido, Especialidad, Teléfono, Email)</w:t>
        <w:br/>
        <w:br/>
        <w:t>• Consulta (ID_Consulta, FechaHora, Motivo, Diagnóstico, ID_Mascota, ID_Veterinario)</w:t>
        <w:br/>
        <w:br/>
        <w:t>• Vacuna (ID_Vacuna, Nombre, Dosis, FechaAplicación, ID_Mascota)</w:t>
        <w:br/>
        <w:br/>
        <w:t>• Medicamento (ID_Medicamento, Nombre, Indicaciones, Dosis, ID_Consulta)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